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3E81" w14:textId="77777777" w:rsidR="00E450C6" w:rsidRDefault="00000000">
      <w:pPr>
        <w:pStyle w:val="Heading1"/>
      </w:pPr>
      <w:r>
        <w:t>Job Description – Front-End Web Developer</w:t>
      </w:r>
    </w:p>
    <w:p w14:paraId="672A4D0D" w14:textId="77777777" w:rsidR="002864AC" w:rsidRDefault="00000000">
      <w:r>
        <w:br/>
        <w:t>We are looking for a skilled Front-End Web Developer to join our team.</w:t>
      </w:r>
      <w:r w:rsidR="002864AC">
        <w:t xml:space="preserve"> </w:t>
      </w:r>
    </w:p>
    <w:p w14:paraId="1A87BC40" w14:textId="77777777" w:rsidR="002864AC" w:rsidRDefault="002864AC">
      <w:r>
        <w:t>Experience Required:</w:t>
      </w:r>
    </w:p>
    <w:p w14:paraId="03E46A68" w14:textId="77777777" w:rsidR="002864AC" w:rsidRDefault="002864AC">
      <w:r>
        <w:t>0 to 2 years</w:t>
      </w:r>
    </w:p>
    <w:p w14:paraId="5C65B9DF" w14:textId="4CD78A60" w:rsidR="00E450C6" w:rsidRDefault="00000000">
      <w:r>
        <w:br/>
        <w:t>Required Skills:</w:t>
      </w:r>
      <w:r>
        <w:br/>
        <w:t>- HTML</w:t>
      </w:r>
      <w:r>
        <w:br/>
        <w:t>- CSS</w:t>
      </w:r>
      <w:r>
        <w:br/>
        <w:t>- JavaScript</w:t>
      </w:r>
      <w:r>
        <w:br/>
        <w:t>- React.js</w:t>
      </w:r>
      <w:r>
        <w:br/>
        <w:t>- REST APIs</w:t>
      </w:r>
      <w:r>
        <w:br/>
        <w:t>- Git</w:t>
      </w:r>
      <w:r>
        <w:br/>
        <w:t>- Cross-browser compatibility</w:t>
      </w:r>
      <w:r>
        <w:br/>
        <w:t>- Web performance optimization</w:t>
      </w:r>
      <w:r>
        <w:br/>
      </w:r>
      <w:r>
        <w:br/>
        <w:t>Preferred Skills:</w:t>
      </w:r>
      <w:r>
        <w:br/>
        <w:t>- WordPress or other CMS experience</w:t>
      </w:r>
      <w:r>
        <w:br/>
        <w:t>- Familiarity with Figma or Adobe XD</w:t>
      </w:r>
      <w:r>
        <w:br/>
        <w:t>- Good communication and teamwork skills</w:t>
      </w:r>
      <w:r>
        <w:br/>
      </w:r>
    </w:p>
    <w:sectPr w:rsidR="00E45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163041">
    <w:abstractNumId w:val="8"/>
  </w:num>
  <w:num w:numId="2" w16cid:durableId="173999366">
    <w:abstractNumId w:val="6"/>
  </w:num>
  <w:num w:numId="3" w16cid:durableId="312099024">
    <w:abstractNumId w:val="5"/>
  </w:num>
  <w:num w:numId="4" w16cid:durableId="2050644413">
    <w:abstractNumId w:val="4"/>
  </w:num>
  <w:num w:numId="5" w16cid:durableId="1124345007">
    <w:abstractNumId w:val="7"/>
  </w:num>
  <w:num w:numId="6" w16cid:durableId="863786555">
    <w:abstractNumId w:val="3"/>
  </w:num>
  <w:num w:numId="7" w16cid:durableId="656962896">
    <w:abstractNumId w:val="2"/>
  </w:num>
  <w:num w:numId="8" w16cid:durableId="1363432642">
    <w:abstractNumId w:val="1"/>
  </w:num>
  <w:num w:numId="9" w16cid:durableId="152262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4AC"/>
    <w:rsid w:val="0029639D"/>
    <w:rsid w:val="00326F90"/>
    <w:rsid w:val="00845D7F"/>
    <w:rsid w:val="00AA1D8D"/>
    <w:rsid w:val="00B47730"/>
    <w:rsid w:val="00CB0664"/>
    <w:rsid w:val="00E450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B4E1D"/>
  <w14:defaultImageDpi w14:val="300"/>
  <w15:docId w15:val="{BE810954-9B40-46E5-8D23-C3B53EE2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C-DAC Mohali</cp:lastModifiedBy>
  <cp:revision>2</cp:revision>
  <dcterms:created xsi:type="dcterms:W3CDTF">2013-12-23T23:15:00Z</dcterms:created>
  <dcterms:modified xsi:type="dcterms:W3CDTF">2025-07-25T03:57:00Z</dcterms:modified>
  <cp:category/>
</cp:coreProperties>
</file>