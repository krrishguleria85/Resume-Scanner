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C58D5" w14:textId="55C9BD61" w:rsidR="00801A25" w:rsidRDefault="005E4121">
      <w:pPr>
        <w:pStyle w:val="Heading1"/>
      </w:pPr>
      <w:r>
        <w:t>Kashish</w:t>
      </w:r>
    </w:p>
    <w:p w14:paraId="1F633D42" w14:textId="4BA56CC0" w:rsidR="003A5980" w:rsidRPr="003A5980" w:rsidRDefault="003A5980" w:rsidP="003A5980">
      <w:hyperlink r:id="rId6" w:history="1">
        <w:r w:rsidRPr="00C67DC5">
          <w:rPr>
            <w:rStyle w:val="Hyperlink"/>
          </w:rPr>
          <w:t>kashish@gmail.com</w:t>
        </w:r>
      </w:hyperlink>
      <w:r>
        <w:t>, 9999888866</w:t>
      </w:r>
    </w:p>
    <w:p w14:paraId="066CD6A0" w14:textId="77777777" w:rsidR="002158F3" w:rsidRDefault="002158F3">
      <w:r>
        <w:t>Web Developer</w:t>
      </w:r>
      <w:r w:rsidR="00000000">
        <w:br/>
      </w:r>
    </w:p>
    <w:p w14:paraId="5FC5CAC3" w14:textId="410F639A" w:rsidR="0011466A" w:rsidRDefault="00000000">
      <w:r>
        <w:t>Skills:</w:t>
      </w:r>
      <w:r>
        <w:br/>
        <w:t>- HTML</w:t>
      </w:r>
      <w:r>
        <w:br/>
        <w:t>- CSS</w:t>
      </w:r>
      <w:r>
        <w:br/>
        <w:t>- JavaScript</w:t>
      </w:r>
      <w:r>
        <w:br/>
        <w:t>- Git</w:t>
      </w:r>
      <w:r>
        <w:br/>
        <w:t>- MySQL</w:t>
      </w:r>
      <w:r>
        <w:br/>
        <w:t>- PHP</w:t>
      </w:r>
      <w:r>
        <w:br/>
      </w:r>
      <w:r>
        <w:br/>
        <w:t>Experience:</w:t>
      </w:r>
      <w:r w:rsidR="00E00AF2">
        <w:t xml:space="preserve"> 1 year</w:t>
      </w:r>
      <w:r w:rsidR="002158F3">
        <w:t>s</w:t>
      </w:r>
    </w:p>
    <w:p w14:paraId="54984216" w14:textId="331A1186" w:rsidR="0011466A" w:rsidRDefault="00000000" w:rsidP="0011466A">
      <w:pPr>
        <w:pStyle w:val="ListParagraph"/>
        <w:numPr>
          <w:ilvl w:val="0"/>
          <w:numId w:val="10"/>
        </w:numPr>
      </w:pPr>
      <w:r>
        <w:t>Worked on several front-end web applications using HTML, CSS, and JavaScript. Integrated APIs and version control with Git.</w:t>
      </w:r>
    </w:p>
    <w:p w14:paraId="6E171D91" w14:textId="77777777" w:rsidR="000E4B5F" w:rsidRDefault="0011466A" w:rsidP="0011466A">
      <w:pPr>
        <w:pStyle w:val="ListParagraph"/>
        <w:numPr>
          <w:ilvl w:val="0"/>
          <w:numId w:val="10"/>
        </w:numPr>
      </w:pPr>
      <w:r>
        <w:t xml:space="preserve">Worked </w:t>
      </w:r>
      <w:r>
        <w:t>with Figma or Adobe XD</w:t>
      </w:r>
    </w:p>
    <w:p w14:paraId="46A49CAB" w14:textId="3204A121" w:rsidR="00067C8E" w:rsidRDefault="00067C8E" w:rsidP="0011466A">
      <w:pPr>
        <w:pStyle w:val="ListParagraph"/>
        <w:numPr>
          <w:ilvl w:val="0"/>
          <w:numId w:val="10"/>
        </w:numPr>
      </w:pPr>
      <w:r>
        <w:t xml:space="preserve">Comfortable to work with </w:t>
      </w:r>
      <w:proofErr w:type="spellStart"/>
      <w:r w:rsidR="00AE3B99">
        <w:t>W</w:t>
      </w:r>
      <w:r>
        <w:t>ordpress</w:t>
      </w:r>
      <w:proofErr w:type="spellEnd"/>
      <w:r>
        <w:t xml:space="preserve"> and </w:t>
      </w:r>
      <w:r w:rsidR="00D11DFA">
        <w:t xml:space="preserve">Joomla </w:t>
      </w:r>
      <w:proofErr w:type="spellStart"/>
      <w:r w:rsidR="00D11DFA">
        <w:t>cms</w:t>
      </w:r>
      <w:proofErr w:type="spellEnd"/>
      <w:r w:rsidR="00D11DFA">
        <w:t>.</w:t>
      </w:r>
    </w:p>
    <w:p w14:paraId="1D588852" w14:textId="36775E0D" w:rsidR="00801A25" w:rsidRDefault="000E4B5F" w:rsidP="0011466A">
      <w:pPr>
        <w:pStyle w:val="ListParagraph"/>
        <w:numPr>
          <w:ilvl w:val="0"/>
          <w:numId w:val="10"/>
        </w:numPr>
      </w:pPr>
      <w:r>
        <w:t xml:space="preserve">I have good communication and teamwork </w:t>
      </w:r>
      <w:r>
        <w:t>skills</w:t>
      </w:r>
      <w:r w:rsidR="0011466A">
        <w:br/>
      </w:r>
      <w:r w:rsidR="00000000">
        <w:br/>
      </w:r>
    </w:p>
    <w:sectPr w:rsidR="00801A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161160C"/>
    <w:multiLevelType w:val="hybridMultilevel"/>
    <w:tmpl w:val="44C49366"/>
    <w:lvl w:ilvl="0" w:tplc="4072DF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10870">
    <w:abstractNumId w:val="8"/>
  </w:num>
  <w:num w:numId="2" w16cid:durableId="1289580854">
    <w:abstractNumId w:val="6"/>
  </w:num>
  <w:num w:numId="3" w16cid:durableId="306520866">
    <w:abstractNumId w:val="5"/>
  </w:num>
  <w:num w:numId="4" w16cid:durableId="510292245">
    <w:abstractNumId w:val="4"/>
  </w:num>
  <w:num w:numId="5" w16cid:durableId="672682744">
    <w:abstractNumId w:val="7"/>
  </w:num>
  <w:num w:numId="6" w16cid:durableId="531575054">
    <w:abstractNumId w:val="3"/>
  </w:num>
  <w:num w:numId="7" w16cid:durableId="739324579">
    <w:abstractNumId w:val="2"/>
  </w:num>
  <w:num w:numId="8" w16cid:durableId="751436465">
    <w:abstractNumId w:val="1"/>
  </w:num>
  <w:num w:numId="9" w16cid:durableId="1283423153">
    <w:abstractNumId w:val="0"/>
  </w:num>
  <w:num w:numId="10" w16cid:durableId="6363018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7C8E"/>
    <w:rsid w:val="000E4B5F"/>
    <w:rsid w:val="0011466A"/>
    <w:rsid w:val="0015074B"/>
    <w:rsid w:val="002158F3"/>
    <w:rsid w:val="0029639D"/>
    <w:rsid w:val="00326F90"/>
    <w:rsid w:val="003A5980"/>
    <w:rsid w:val="005E4121"/>
    <w:rsid w:val="007B0EC6"/>
    <w:rsid w:val="00801A25"/>
    <w:rsid w:val="00845D7F"/>
    <w:rsid w:val="00AA1D8D"/>
    <w:rsid w:val="00AE3B99"/>
    <w:rsid w:val="00B47730"/>
    <w:rsid w:val="00CB0664"/>
    <w:rsid w:val="00D11DFA"/>
    <w:rsid w:val="00E00A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04D0F"/>
  <w14:defaultImageDpi w14:val="300"/>
  <w15:docId w15:val="{BE810954-9B40-46E5-8D23-C3B53EE24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A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shish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C-DAC Mohali</cp:lastModifiedBy>
  <cp:revision>11</cp:revision>
  <dcterms:created xsi:type="dcterms:W3CDTF">2013-12-23T23:15:00Z</dcterms:created>
  <dcterms:modified xsi:type="dcterms:W3CDTF">2025-07-25T04:01:00Z</dcterms:modified>
  <cp:category/>
</cp:coreProperties>
</file>